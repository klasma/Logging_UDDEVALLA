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48356-2019 i Uddevalla kommun</w:t>
      </w:r>
    </w:p>
    <w:p>
      <w:r>
        <w:t>Detta dokument behandlar höga naturvärden i avverkningsamälan A 48356-2019 i Uddevalla kommun. Denna avverkningsanmälan inkom 2019-09-18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grönfink (EN, §4), björktrast (NT, §4), buskskvätta (NT, §4), drillsnäppa (NT, §4), spillkråka (NT, §4), svartvit flugsnappare (NT, §4), sävsparv (NT, §4) och vanlig snok (§6).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8356-2019.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6471974, E 325980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Buskskvätta (NT, §4)</w:t>
      </w:r>
    </w:p>
    <w:p>
      <w:pPr>
        <w:pStyle w:val="ListBullet"/>
      </w:pPr>
      <w:r>
        <w:t>Drillsnäppa (NT, §4)</w:t>
      </w:r>
    </w:p>
    <w:p>
      <w:pPr>
        <w:pStyle w:val="ListBullet"/>
      </w:pPr>
      <w:r>
        <w:t>Spillkråka (NT, §4)</w:t>
      </w:r>
    </w:p>
    <w:p>
      <w:pPr>
        <w:pStyle w:val="ListBullet"/>
      </w:pPr>
      <w:r>
        <w:t>Svartvit flugsnappare (NT, §4)</w:t>
      </w:r>
    </w:p>
    <w:p>
      <w:pPr>
        <w:pStyle w:val="ListBullet"/>
      </w:pPr>
      <w:r>
        <w:t>Sävsparv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