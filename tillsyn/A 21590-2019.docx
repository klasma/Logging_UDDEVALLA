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21590-2019 i Uddevalla kommun</w:t>
      </w:r>
    </w:p>
    <w:p>
      <w:r>
        <w:t>Detta dokument behandlar höga naturvärden i avverkningsamälan A 21590-2019 i Uddevalla kommun. Denna avverkningsanmälan inkom 2019-04-25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ljungögontröst (VU), dvärglin (NT), etternässla (NT), klofibbla (NT), pilblad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21590-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6475907, E 328500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